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794B" w:rsidRPr="00A5298C" w:rsidRDefault="008F4BCE">
      <w:pPr>
        <w:pStyle w:val="Title"/>
        <w:rPr>
          <w:rFonts w:ascii="Times New Roman" w:hAnsi="Times New Roman" w:cs="Times New Roman"/>
          <w:b/>
          <w:szCs w:val="36"/>
        </w:rPr>
      </w:pPr>
      <w:r w:rsidRPr="00A5298C">
        <w:rPr>
          <w:rFonts w:ascii="Times New Roman" w:hAnsi="Times New Roman" w:cs="Times New Roman"/>
          <w:b/>
          <w:szCs w:val="36"/>
        </w:rPr>
        <w:t>n8n Workflow: Podcast → Newsletter Automation</w:t>
      </w:r>
    </w:p>
    <w:p w:rsidR="00CE794B" w:rsidRPr="00A5298C" w:rsidRDefault="008F4BCE">
      <w:pPr>
        <w:pStyle w:val="Heading1"/>
        <w:rPr>
          <w:rFonts w:ascii="Times New Roman" w:hAnsi="Times New Roman" w:cs="Times New Roman"/>
        </w:rPr>
      </w:pPr>
      <w:r w:rsidRPr="00A5298C">
        <w:rPr>
          <w:rFonts w:ascii="Times New Roman" w:hAnsi="Times New Roman" w:cs="Times New Roman"/>
        </w:rPr>
        <w:t>1) Executive Summary</w:t>
      </w:r>
    </w:p>
    <w:p w:rsidR="00CE794B" w:rsidRPr="00A5298C" w:rsidRDefault="008F4BCE">
      <w:pPr>
        <w:rPr>
          <w:rFonts w:ascii="Times New Roman" w:hAnsi="Times New Roman" w:cs="Times New Roman"/>
          <w:szCs w:val="28"/>
        </w:rPr>
      </w:pPr>
      <w:r w:rsidRPr="00A5298C">
        <w:rPr>
          <w:rFonts w:ascii="Times New Roman" w:hAnsi="Times New Roman" w:cs="Times New Roman"/>
          <w:sz w:val="28"/>
          <w:szCs w:val="28"/>
        </w:rPr>
        <w:t>This n8n workflow automates your podcast-to-newsletter pipeline:</w:t>
      </w:r>
    </w:p>
    <w:p w:rsidR="00CE794B" w:rsidRPr="00E937C1" w:rsidRDefault="008F4BCE" w:rsidP="00E937C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E937C1">
        <w:rPr>
          <w:rFonts w:ascii="Times New Roman" w:hAnsi="Times New Roman" w:cs="Times New Roman"/>
          <w:sz w:val="28"/>
          <w:szCs w:val="28"/>
        </w:rPr>
        <w:t>Checks Riverside for the newest recording on a schedule.</w:t>
      </w:r>
    </w:p>
    <w:p w:rsidR="00CE794B" w:rsidRPr="00E937C1" w:rsidRDefault="008F4BCE" w:rsidP="00E937C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E937C1">
        <w:rPr>
          <w:rFonts w:ascii="Times New Roman" w:hAnsi="Times New Roman" w:cs="Times New Roman"/>
          <w:sz w:val="28"/>
          <w:szCs w:val="28"/>
        </w:rPr>
        <w:t>Fetches the transcript and archives it in Google Sheets.</w:t>
      </w:r>
    </w:p>
    <w:p w:rsidR="00CE794B" w:rsidRPr="00E937C1" w:rsidRDefault="008F4BCE" w:rsidP="00E937C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E937C1">
        <w:rPr>
          <w:rFonts w:ascii="Times New Roman" w:hAnsi="Times New Roman" w:cs="Times New Roman"/>
          <w:sz w:val="28"/>
          <w:szCs w:val="28"/>
        </w:rPr>
        <w:t>Generates content (summary, insights, quotes, and a 400‑word newsletter in Kathryn Finney’s voice).</w:t>
      </w:r>
    </w:p>
    <w:p w:rsidR="00CE794B" w:rsidRPr="00E937C1" w:rsidRDefault="008F4BCE" w:rsidP="00E937C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E937C1">
        <w:rPr>
          <w:rFonts w:ascii="Times New Roman" w:hAnsi="Times New Roman" w:cs="Times New Roman"/>
          <w:sz w:val="28"/>
          <w:szCs w:val="28"/>
        </w:rPr>
        <w:t>Creates an on‑brand graphic from the newsletter themes using Gemini and stores it in Google Drive.</w:t>
      </w:r>
    </w:p>
    <w:p w:rsidR="00CE794B" w:rsidRPr="00E937C1" w:rsidRDefault="008F4BCE" w:rsidP="00E937C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E937C1">
        <w:rPr>
          <w:rFonts w:ascii="Times New Roman" w:hAnsi="Times New Roman" w:cs="Times New Roman"/>
          <w:sz w:val="28"/>
          <w:szCs w:val="28"/>
        </w:rPr>
        <w:t>Emails your team a review/approval message via Gmail.</w:t>
      </w:r>
    </w:p>
    <w:p w:rsidR="00CE794B" w:rsidRPr="00E937C1" w:rsidRDefault="008F4BCE" w:rsidP="00E937C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E937C1">
        <w:rPr>
          <w:rFonts w:ascii="Times New Roman" w:hAnsi="Times New Roman" w:cs="Times New Roman"/>
          <w:sz w:val="28"/>
          <w:szCs w:val="28"/>
        </w:rPr>
        <w:t>Handles change requests for either text or image, iterating until approved.</w:t>
      </w:r>
    </w:p>
    <w:p w:rsidR="00CE794B" w:rsidRPr="00E937C1" w:rsidRDefault="008F4BCE" w:rsidP="00E937C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E937C1">
        <w:rPr>
          <w:rFonts w:ascii="Times New Roman" w:hAnsi="Times New Roman" w:cs="Times New Roman"/>
          <w:sz w:val="28"/>
          <w:szCs w:val="28"/>
        </w:rPr>
        <w:t>Sends a final email ready for publication, with HTML title/body and a URL‑safe slug.</w:t>
      </w:r>
    </w:p>
    <w:p w:rsidR="00CE794B" w:rsidRPr="00A5298C" w:rsidRDefault="008F4BCE">
      <w:pPr>
        <w:rPr>
          <w:rFonts w:ascii="Times New Roman" w:hAnsi="Times New Roman" w:cs="Times New Roman"/>
          <w:sz w:val="28"/>
          <w:szCs w:val="28"/>
        </w:rPr>
      </w:pPr>
      <w:r w:rsidRPr="00A5298C">
        <w:rPr>
          <w:rFonts w:ascii="Times New Roman" w:hAnsi="Times New Roman" w:cs="Times New Roman"/>
          <w:sz w:val="28"/>
          <w:szCs w:val="28"/>
        </w:rPr>
        <w:t>The result: faster, repeatable, traceable production from raw recording → publish‑ready n</w:t>
      </w:r>
      <w:r w:rsidRPr="00A5298C">
        <w:rPr>
          <w:rFonts w:ascii="Times New Roman" w:hAnsi="Times New Roman" w:cs="Times New Roman"/>
          <w:sz w:val="28"/>
          <w:szCs w:val="28"/>
        </w:rPr>
        <w:t>ewsletter + hero graphic.</w:t>
      </w:r>
    </w:p>
    <w:p w:rsidR="00CE794B" w:rsidRPr="00A5298C" w:rsidRDefault="008F4BCE">
      <w:pPr>
        <w:pStyle w:val="Heading1"/>
        <w:rPr>
          <w:rFonts w:ascii="Times New Roman" w:hAnsi="Times New Roman" w:cs="Times New Roman"/>
        </w:rPr>
      </w:pPr>
      <w:r w:rsidRPr="00A5298C">
        <w:rPr>
          <w:rFonts w:ascii="Times New Roman" w:hAnsi="Times New Roman" w:cs="Times New Roman"/>
        </w:rPr>
        <w:t>2) High‑Level Flow</w:t>
      </w:r>
    </w:p>
    <w:p w:rsidR="00CE794B" w:rsidRPr="00C52CCF" w:rsidRDefault="008F4BCE" w:rsidP="00C52CCF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C52CCF">
        <w:rPr>
          <w:rFonts w:ascii="Times New Roman" w:hAnsi="Times New Roman" w:cs="Times New Roman"/>
          <w:sz w:val="28"/>
          <w:szCs w:val="28"/>
        </w:rPr>
        <w:t>Trigger (every 12 hours) → hit Riverside /recordings API.</w:t>
      </w:r>
    </w:p>
    <w:p w:rsidR="00CE794B" w:rsidRPr="00C52CCF" w:rsidRDefault="008F4BCE" w:rsidP="00C52CCF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C52CCF">
        <w:rPr>
          <w:rFonts w:ascii="Times New Roman" w:hAnsi="Times New Roman" w:cs="Times New Roman"/>
          <w:sz w:val="28"/>
          <w:szCs w:val="28"/>
        </w:rPr>
        <w:t>Pick newest recording by created_date.</w:t>
      </w:r>
    </w:p>
    <w:p w:rsidR="00CE794B" w:rsidRPr="00C52CCF" w:rsidRDefault="008F4BCE" w:rsidP="00C52CCF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C52CCF">
        <w:rPr>
          <w:rFonts w:ascii="Times New Roman" w:hAnsi="Times New Roman" w:cs="Times New Roman"/>
          <w:sz w:val="28"/>
          <w:szCs w:val="28"/>
        </w:rPr>
        <w:t>If not already processed → fetch TXT transcript → save to Google Sheets.</w:t>
      </w:r>
    </w:p>
    <w:p w:rsidR="00CE794B" w:rsidRPr="00C52CCF" w:rsidRDefault="008F4BCE" w:rsidP="00C52CCF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C52CCF">
        <w:rPr>
          <w:rFonts w:ascii="Times New Roman" w:hAnsi="Times New Roman" w:cs="Times New Roman"/>
          <w:sz w:val="28"/>
          <w:szCs w:val="28"/>
        </w:rPr>
        <w:t>AI content pipeline → summary → insights/</w:t>
      </w:r>
      <w:r w:rsidRPr="00C52CCF">
        <w:rPr>
          <w:rFonts w:ascii="Times New Roman" w:hAnsi="Times New Roman" w:cs="Times New Roman"/>
          <w:sz w:val="28"/>
          <w:szCs w:val="28"/>
        </w:rPr>
        <w:t>quotes → 400‑word newsletter.</w:t>
      </w:r>
    </w:p>
    <w:p w:rsidR="00CE794B" w:rsidRPr="00C52CCF" w:rsidRDefault="008F4BCE" w:rsidP="00C52CCF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C52CCF">
        <w:rPr>
          <w:rFonts w:ascii="Times New Roman" w:hAnsi="Times New Roman" w:cs="Times New Roman"/>
          <w:sz w:val="28"/>
          <w:szCs w:val="28"/>
        </w:rPr>
        <w:t>Image prompt built from newsletter → Gemini generates hero graphic.</w:t>
      </w:r>
    </w:p>
    <w:p w:rsidR="00CE794B" w:rsidRPr="00C52CCF" w:rsidRDefault="008F4BCE" w:rsidP="00C52CCF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C52CCF">
        <w:rPr>
          <w:rFonts w:ascii="Times New Roman" w:hAnsi="Times New Roman" w:cs="Times New Roman"/>
          <w:sz w:val="28"/>
          <w:szCs w:val="28"/>
        </w:rPr>
        <w:t>Upload to Drive and share (anyone with link can view).</w:t>
      </w:r>
    </w:p>
    <w:p w:rsidR="00CE794B" w:rsidRPr="00C52CCF" w:rsidRDefault="008F4BCE" w:rsidP="00C52CCF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C52CCF">
        <w:rPr>
          <w:rFonts w:ascii="Times New Roman" w:hAnsi="Times New Roman" w:cs="Times New Roman"/>
          <w:sz w:val="28"/>
          <w:szCs w:val="28"/>
        </w:rPr>
        <w:t>Team approval email (Approve/Disapprove).</w:t>
      </w:r>
    </w:p>
    <w:p w:rsidR="00CE794B" w:rsidRPr="00C52CCF" w:rsidRDefault="008F4BCE" w:rsidP="00C52CCF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C52CCF">
        <w:rPr>
          <w:rFonts w:ascii="Times New Roman" w:hAnsi="Times New Roman" w:cs="Times New Roman"/>
          <w:sz w:val="28"/>
          <w:szCs w:val="28"/>
        </w:rPr>
        <w:lastRenderedPageBreak/>
        <w:t>If approved → format as HTML JSON (title/body/slug) → Final e</w:t>
      </w:r>
      <w:r w:rsidRPr="00C52CCF">
        <w:rPr>
          <w:rFonts w:ascii="Times New Roman" w:hAnsi="Times New Roman" w:cs="Times New Roman"/>
          <w:sz w:val="28"/>
          <w:szCs w:val="28"/>
        </w:rPr>
        <w:t>mail.</w:t>
      </w:r>
    </w:p>
    <w:p w:rsidR="00CE794B" w:rsidRPr="00C52CCF" w:rsidRDefault="008F4BCE" w:rsidP="00C52CCF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C52CCF">
        <w:rPr>
          <w:rFonts w:ascii="Times New Roman" w:hAnsi="Times New Roman" w:cs="Times New Roman"/>
          <w:sz w:val="28"/>
          <w:szCs w:val="28"/>
        </w:rPr>
        <w:t>If disapproved → team replies with edits.</w:t>
      </w:r>
    </w:p>
    <w:p w:rsidR="00CE794B" w:rsidRPr="00C52CCF" w:rsidRDefault="008F4BCE" w:rsidP="00C52CCF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C52CCF">
        <w:rPr>
          <w:rFonts w:ascii="Times New Roman" w:hAnsi="Times New Roman" w:cs="Times New Roman"/>
          <w:sz w:val="28"/>
          <w:szCs w:val="28"/>
        </w:rPr>
        <w:t>Classifier routes edits to text editor or image editor → loop until approved.</w:t>
      </w:r>
    </w:p>
    <w:p w:rsidR="00CE794B" w:rsidRPr="00A5298C" w:rsidRDefault="008F4BCE" w:rsidP="00C52CCF">
      <w:pPr>
        <w:pStyle w:val="Heading1"/>
        <w:rPr>
          <w:rFonts w:ascii="Times New Roman" w:hAnsi="Times New Roman" w:cs="Times New Roman"/>
        </w:rPr>
      </w:pPr>
      <w:r w:rsidRPr="00A5298C">
        <w:rPr>
          <w:rFonts w:ascii="Times New Roman" w:hAnsi="Times New Roman" w:cs="Times New Roman"/>
        </w:rPr>
        <w:t>3) Systems &amp; Credentials</w:t>
      </w:r>
    </w:p>
    <w:p w:rsidR="00CE794B" w:rsidRPr="00C52CCF" w:rsidRDefault="008F4BCE" w:rsidP="00C52CCF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C52CCF">
        <w:rPr>
          <w:rFonts w:ascii="Times New Roman" w:hAnsi="Times New Roman" w:cs="Times New Roman"/>
          <w:sz w:val="28"/>
          <w:szCs w:val="28"/>
        </w:rPr>
        <w:t>Riverside API</w:t>
      </w:r>
      <w:r w:rsidRPr="00C52CCF">
        <w:rPr>
          <w:rFonts w:ascii="Times New Roman" w:hAnsi="Times New Roman" w:cs="Times New Roman"/>
          <w:sz w:val="28"/>
          <w:szCs w:val="28"/>
        </w:rPr>
        <w:t>: Endpoint GET https://platform.riverside.fm/api/v2/recordings (Bearer token as n8n credential).</w:t>
      </w:r>
    </w:p>
    <w:p w:rsidR="00CE794B" w:rsidRPr="00C52CCF" w:rsidRDefault="008F4BCE" w:rsidP="00C52CCF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C52CCF">
        <w:rPr>
          <w:rFonts w:ascii="Times New Roman" w:hAnsi="Times New Roman" w:cs="Times New Roman"/>
          <w:sz w:val="28"/>
          <w:szCs w:val="28"/>
        </w:rPr>
        <w:t>Google Sheets: Doc ID 1sl0fq01ON8ksNc2xHgBc8_AnZviZSmPZYKnRJTslVYo (Sheet1) (OAuth).</w:t>
      </w:r>
    </w:p>
    <w:p w:rsidR="00CE794B" w:rsidRPr="00C52CCF" w:rsidRDefault="008F4BCE" w:rsidP="00C52CCF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C52CCF">
        <w:rPr>
          <w:rFonts w:ascii="Times New Roman" w:hAnsi="Times New Roman" w:cs="Times New Roman"/>
          <w:sz w:val="28"/>
          <w:szCs w:val="28"/>
        </w:rPr>
        <w:t>Google Drive: Folder ID 1oHLnyIxBW1rkJWEFzHTqbLs0c7xIVeTw (OAuth).</w:t>
      </w:r>
    </w:p>
    <w:p w:rsidR="00CE794B" w:rsidRPr="00C52CCF" w:rsidRDefault="008F4BCE" w:rsidP="00C52CCF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C52CCF">
        <w:rPr>
          <w:rFonts w:ascii="Times New Roman" w:hAnsi="Times New Roman" w:cs="Times New Roman"/>
          <w:sz w:val="28"/>
          <w:szCs w:val="28"/>
        </w:rPr>
        <w:t>Gmail: Sender Team@buildthedamnthing.com (Gmail OAuth2). Uses Send &amp; Wait for approvals.</w:t>
      </w:r>
    </w:p>
    <w:p w:rsidR="00CE794B" w:rsidRPr="00C52CCF" w:rsidRDefault="008F4BCE" w:rsidP="00C52CCF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C52CCF">
        <w:rPr>
          <w:rFonts w:ascii="Times New Roman" w:hAnsi="Times New Roman" w:cs="Times New Roman"/>
          <w:sz w:val="28"/>
          <w:szCs w:val="28"/>
        </w:rPr>
        <w:t>OpenAI: Model gpt-4.1-mini (3 nodes).</w:t>
      </w:r>
    </w:p>
    <w:p w:rsidR="00CE794B" w:rsidRPr="00C52CCF" w:rsidRDefault="008F4BCE" w:rsidP="00C52CCF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C52CCF">
        <w:rPr>
          <w:rFonts w:ascii="Times New Roman" w:hAnsi="Times New Roman" w:cs="Times New Roman"/>
          <w:sz w:val="28"/>
          <w:szCs w:val="28"/>
        </w:rPr>
        <w:t>Google Gemini: models/gemini-2.5-flash-image-preview for image generation/updates.</w:t>
      </w:r>
    </w:p>
    <w:p w:rsidR="00CE794B" w:rsidRPr="00A5298C" w:rsidRDefault="008F4BCE">
      <w:pPr>
        <w:pStyle w:val="Heading1"/>
        <w:rPr>
          <w:rFonts w:ascii="Times New Roman" w:hAnsi="Times New Roman" w:cs="Times New Roman"/>
        </w:rPr>
      </w:pPr>
      <w:r w:rsidRPr="00A5298C">
        <w:rPr>
          <w:rFonts w:ascii="Times New Roman" w:hAnsi="Times New Roman" w:cs="Times New Roman"/>
        </w:rPr>
        <w:t>4) Detailed Step‑by‑Step</w:t>
      </w:r>
    </w:p>
    <w:p w:rsidR="00CE794B" w:rsidRPr="001F3741" w:rsidRDefault="008F4BCE" w:rsidP="001F3741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1F3741">
        <w:rPr>
          <w:rFonts w:ascii="Times New Roman" w:hAnsi="Times New Roman" w:cs="Times New Roman"/>
          <w:sz w:val="28"/>
          <w:szCs w:val="28"/>
        </w:rPr>
        <w:t>4.1 Trigger &amp; Fet</w:t>
      </w:r>
      <w:r w:rsidRPr="001F3741">
        <w:rPr>
          <w:rFonts w:ascii="Times New Roman" w:hAnsi="Times New Roman" w:cs="Times New Roman"/>
          <w:sz w:val="28"/>
          <w:szCs w:val="28"/>
        </w:rPr>
        <w:t xml:space="preserve">ch → Scheduled every 12 hours → fetch latest Riverside recording.  </w:t>
      </w:r>
    </w:p>
    <w:p w:rsidR="00CE794B" w:rsidRPr="001F3741" w:rsidRDefault="008F4BCE" w:rsidP="001F3741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1F3741">
        <w:rPr>
          <w:rFonts w:ascii="Times New Roman" w:hAnsi="Times New Roman" w:cs="Times New Roman"/>
          <w:sz w:val="28"/>
          <w:szCs w:val="28"/>
        </w:rPr>
        <w:t xml:space="preserve">4.2 Select newest recording → JavaScript sorts by created_date.  </w:t>
      </w:r>
    </w:p>
    <w:p w:rsidR="00CE794B" w:rsidRPr="001F3741" w:rsidRDefault="008F4BCE" w:rsidP="001F3741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1F3741">
        <w:rPr>
          <w:rFonts w:ascii="Times New Roman" w:hAnsi="Times New Roman" w:cs="Times New Roman"/>
          <w:sz w:val="28"/>
          <w:szCs w:val="28"/>
        </w:rPr>
        <w:t xml:space="preserve">4.3 Deduplicate → Compare with Google Sheets IDs. Skip if already processed.  </w:t>
      </w:r>
    </w:p>
    <w:p w:rsidR="00CE794B" w:rsidRPr="001F3741" w:rsidRDefault="008F4BCE" w:rsidP="001F3741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1F3741">
        <w:rPr>
          <w:rFonts w:ascii="Times New Roman" w:hAnsi="Times New Roman" w:cs="Times New Roman"/>
          <w:sz w:val="28"/>
          <w:szCs w:val="28"/>
        </w:rPr>
        <w:t>4.4 Download &amp; Store Transcript → Fetch TXT</w:t>
      </w:r>
      <w:r w:rsidRPr="001F3741">
        <w:rPr>
          <w:rFonts w:ascii="Times New Roman" w:hAnsi="Times New Roman" w:cs="Times New Roman"/>
          <w:sz w:val="28"/>
          <w:szCs w:val="28"/>
        </w:rPr>
        <w:t xml:space="preserve"> → store in Google Sheets.  </w:t>
      </w:r>
    </w:p>
    <w:p w:rsidR="00CE794B" w:rsidRPr="001F3741" w:rsidRDefault="008F4BCE" w:rsidP="001F3741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1F3741">
        <w:rPr>
          <w:rFonts w:ascii="Times New Roman" w:hAnsi="Times New Roman" w:cs="Times New Roman"/>
          <w:sz w:val="28"/>
          <w:szCs w:val="28"/>
        </w:rPr>
        <w:t xml:space="preserve">4.5 AI Content Generation → Clean summary, insights/quotes, 400‑word newsletter.  </w:t>
      </w:r>
    </w:p>
    <w:p w:rsidR="00CE794B" w:rsidRPr="001F3741" w:rsidRDefault="008F4BCE" w:rsidP="001F3741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1F3741">
        <w:rPr>
          <w:rFonts w:ascii="Times New Roman" w:hAnsi="Times New Roman" w:cs="Times New Roman"/>
          <w:sz w:val="28"/>
          <w:szCs w:val="28"/>
        </w:rPr>
        <w:t xml:space="preserve">4.6 Hero Graphic Generation → Create prompt → Gemini generates → Upload to Drive.  </w:t>
      </w:r>
    </w:p>
    <w:p w:rsidR="00CE794B" w:rsidRPr="001F3741" w:rsidRDefault="008F4BCE" w:rsidP="001F3741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1F3741">
        <w:rPr>
          <w:rFonts w:ascii="Times New Roman" w:hAnsi="Times New Roman" w:cs="Times New Roman"/>
          <w:sz w:val="28"/>
          <w:szCs w:val="28"/>
        </w:rPr>
        <w:lastRenderedPageBreak/>
        <w:t>4.7 Team Approval → Gmail Approve/Disapprove email with news</w:t>
      </w:r>
      <w:r w:rsidRPr="001F3741">
        <w:rPr>
          <w:rFonts w:ascii="Times New Roman" w:hAnsi="Times New Roman" w:cs="Times New Roman"/>
          <w:sz w:val="28"/>
          <w:szCs w:val="28"/>
        </w:rPr>
        <w:t xml:space="preserve">letter &amp; image.  </w:t>
      </w:r>
    </w:p>
    <w:p w:rsidR="00CE794B" w:rsidRPr="001F3741" w:rsidRDefault="008F4BCE" w:rsidP="001F3741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1F3741">
        <w:rPr>
          <w:rFonts w:ascii="Times New Roman" w:hAnsi="Times New Roman" w:cs="Times New Roman"/>
          <w:sz w:val="28"/>
          <w:szCs w:val="28"/>
        </w:rPr>
        <w:t xml:space="preserve">4.8 If Approved → Format to JSON (title, body, slug) → Final email.  </w:t>
      </w:r>
    </w:p>
    <w:p w:rsidR="00CE794B" w:rsidRPr="001F3741" w:rsidRDefault="008F4BCE" w:rsidP="001F3741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1F3741">
        <w:rPr>
          <w:rFonts w:ascii="Times New Roman" w:hAnsi="Times New Roman" w:cs="Times New Roman"/>
          <w:sz w:val="28"/>
          <w:szCs w:val="28"/>
        </w:rPr>
        <w:t>4.9 If Not Approved → Collect edits via Gmail → Route to text or image editor → Iterate until approved.</w:t>
      </w:r>
    </w:p>
    <w:p w:rsidR="00CE794B" w:rsidRPr="00A5298C" w:rsidRDefault="008F4BCE">
      <w:pPr>
        <w:pStyle w:val="Heading1"/>
        <w:rPr>
          <w:rFonts w:ascii="Times New Roman" w:hAnsi="Times New Roman" w:cs="Times New Roman"/>
        </w:rPr>
      </w:pPr>
      <w:r w:rsidRPr="00A5298C">
        <w:rPr>
          <w:rFonts w:ascii="Times New Roman" w:hAnsi="Times New Roman" w:cs="Times New Roman"/>
        </w:rPr>
        <w:t>5) Data Stores &amp; Schemas</w:t>
      </w:r>
    </w:p>
    <w:p w:rsidR="00CE794B" w:rsidRPr="001F3741" w:rsidRDefault="008F4BCE" w:rsidP="001F3741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1F3741">
        <w:rPr>
          <w:rFonts w:ascii="Times New Roman" w:hAnsi="Times New Roman" w:cs="Times New Roman"/>
          <w:sz w:val="28"/>
          <w:szCs w:val="28"/>
        </w:rPr>
        <w:t>Google Sheets → stores recording_id + t</w:t>
      </w:r>
      <w:r w:rsidRPr="001F3741">
        <w:rPr>
          <w:rFonts w:ascii="Times New Roman" w:hAnsi="Times New Roman" w:cs="Times New Roman"/>
          <w:sz w:val="28"/>
          <w:szCs w:val="28"/>
        </w:rPr>
        <w:t xml:space="preserve">ranscript text.  </w:t>
      </w:r>
    </w:p>
    <w:p w:rsidR="00CE794B" w:rsidRPr="001F3741" w:rsidRDefault="008F4BCE" w:rsidP="001F3741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1F3741">
        <w:rPr>
          <w:rFonts w:ascii="Times New Roman" w:hAnsi="Times New Roman" w:cs="Times New Roman"/>
          <w:sz w:val="28"/>
          <w:szCs w:val="28"/>
        </w:rPr>
        <w:t xml:space="preserve">Google Drive → stores hero images (PNG/JPG).  </w:t>
      </w:r>
    </w:p>
    <w:p w:rsidR="00CE794B" w:rsidRPr="001F3741" w:rsidRDefault="008F4BCE" w:rsidP="001F3741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1F3741">
        <w:rPr>
          <w:rFonts w:ascii="Times New Roman" w:hAnsi="Times New Roman" w:cs="Times New Roman"/>
          <w:sz w:val="28"/>
          <w:szCs w:val="28"/>
        </w:rPr>
        <w:t>Gmail → manages approval/disapproval loops.</w:t>
      </w:r>
    </w:p>
    <w:p w:rsidR="00CE794B" w:rsidRPr="00A5298C" w:rsidRDefault="008F4BCE">
      <w:pPr>
        <w:pStyle w:val="Heading1"/>
        <w:rPr>
          <w:rFonts w:ascii="Times New Roman" w:hAnsi="Times New Roman" w:cs="Times New Roman"/>
        </w:rPr>
      </w:pPr>
      <w:r w:rsidRPr="00A5298C">
        <w:rPr>
          <w:rFonts w:ascii="Times New Roman" w:hAnsi="Times New Roman" w:cs="Times New Roman"/>
        </w:rPr>
        <w:t>6) Roles &amp; Responsibilities</w:t>
      </w:r>
    </w:p>
    <w:p w:rsidR="00CE794B" w:rsidRPr="001F3741" w:rsidRDefault="008F4BCE" w:rsidP="001F3741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1F3741">
        <w:rPr>
          <w:rFonts w:ascii="Times New Roman" w:hAnsi="Times New Roman" w:cs="Times New Roman"/>
          <w:sz w:val="28"/>
          <w:szCs w:val="28"/>
        </w:rPr>
        <w:t xml:space="preserve">Riverside: source of recordings &amp; transcripts.  </w:t>
      </w:r>
    </w:p>
    <w:p w:rsidR="00CE794B" w:rsidRPr="001F3741" w:rsidRDefault="008F4BCE" w:rsidP="001F3741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1F3741">
        <w:rPr>
          <w:rFonts w:ascii="Times New Roman" w:hAnsi="Times New Roman" w:cs="Times New Roman"/>
          <w:sz w:val="28"/>
          <w:szCs w:val="28"/>
        </w:rPr>
        <w:t xml:space="preserve">n8n: orchestration &amp; logic.  </w:t>
      </w:r>
    </w:p>
    <w:p w:rsidR="00CE794B" w:rsidRPr="001F3741" w:rsidRDefault="008F4BCE" w:rsidP="001F3741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1F3741">
        <w:rPr>
          <w:rFonts w:ascii="Times New Roman" w:hAnsi="Times New Roman" w:cs="Times New Roman"/>
          <w:sz w:val="28"/>
          <w:szCs w:val="28"/>
        </w:rPr>
        <w:t>OpenAI: summary, newsletter, editi</w:t>
      </w:r>
      <w:r w:rsidRPr="001F3741">
        <w:rPr>
          <w:rFonts w:ascii="Times New Roman" w:hAnsi="Times New Roman" w:cs="Times New Roman"/>
          <w:sz w:val="28"/>
          <w:szCs w:val="28"/>
        </w:rPr>
        <w:t xml:space="preserve">ng, JSON formatting.  </w:t>
      </w:r>
    </w:p>
    <w:p w:rsidR="00CE794B" w:rsidRPr="001F3741" w:rsidRDefault="008F4BCE" w:rsidP="001F3741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1F3741">
        <w:rPr>
          <w:rFonts w:ascii="Times New Roman" w:hAnsi="Times New Roman" w:cs="Times New Roman"/>
          <w:sz w:val="28"/>
          <w:szCs w:val="28"/>
        </w:rPr>
        <w:t xml:space="preserve">Gemini: hero image generation &amp; updates.  </w:t>
      </w:r>
    </w:p>
    <w:p w:rsidR="00CE794B" w:rsidRPr="001F3741" w:rsidRDefault="008F4BCE" w:rsidP="001F3741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1F3741">
        <w:rPr>
          <w:rFonts w:ascii="Times New Roman" w:hAnsi="Times New Roman" w:cs="Times New Roman"/>
          <w:sz w:val="28"/>
          <w:szCs w:val="28"/>
        </w:rPr>
        <w:t>Google: Drive, Sheets, Gmail for storage, tracking &amp; comms.</w:t>
      </w:r>
    </w:p>
    <w:p w:rsidR="00CE794B" w:rsidRPr="00A5298C" w:rsidRDefault="008F4BCE">
      <w:pPr>
        <w:pStyle w:val="Heading1"/>
        <w:rPr>
          <w:rFonts w:ascii="Times New Roman" w:hAnsi="Times New Roman" w:cs="Times New Roman"/>
        </w:rPr>
      </w:pPr>
      <w:r w:rsidRPr="00A5298C">
        <w:rPr>
          <w:rFonts w:ascii="Times New Roman" w:hAnsi="Times New Roman" w:cs="Times New Roman"/>
        </w:rPr>
        <w:t>7) Configuration Guide (Handover)</w:t>
      </w:r>
    </w:p>
    <w:p w:rsidR="00CE794B" w:rsidRPr="008F4BCE" w:rsidRDefault="008F4BCE" w:rsidP="008F4BCE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8F4BCE">
        <w:rPr>
          <w:rFonts w:ascii="Times New Roman" w:hAnsi="Times New Roman" w:cs="Times New Roman"/>
          <w:sz w:val="28"/>
          <w:szCs w:val="28"/>
        </w:rPr>
        <w:t xml:space="preserve">Credentials: Create for Riverside, Sheets, Drive, Gmail, OpenAI, Gemini.  </w:t>
      </w:r>
    </w:p>
    <w:p w:rsidR="00CE794B" w:rsidRPr="008F4BCE" w:rsidRDefault="008F4BCE" w:rsidP="008F4BCE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8F4BCE">
        <w:rPr>
          <w:rFonts w:ascii="Times New Roman" w:hAnsi="Times New Roman" w:cs="Times New Roman"/>
          <w:sz w:val="28"/>
          <w:szCs w:val="28"/>
        </w:rPr>
        <w:t xml:space="preserve">Environment variables: RIVERSIDE_API_TOKEN, GDRIVE_FOLDER_ID, GSHEETS_DOC_ID, GMAIL_SENDER, OPENAI_API_KEY, GEMINI_API_KEY.  </w:t>
      </w:r>
    </w:p>
    <w:p w:rsidR="00CE794B" w:rsidRPr="008F4BCE" w:rsidRDefault="008F4BCE" w:rsidP="008F4BCE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8F4BCE">
        <w:rPr>
          <w:rFonts w:ascii="Times New Roman" w:hAnsi="Times New Roman" w:cs="Times New Roman"/>
          <w:sz w:val="28"/>
          <w:szCs w:val="28"/>
        </w:rPr>
        <w:t xml:space="preserve">Node setup: Replace hardcoded headers with credentials.  </w:t>
      </w:r>
    </w:p>
    <w:p w:rsidR="00CE794B" w:rsidRPr="008F4BCE" w:rsidRDefault="008F4BCE" w:rsidP="008F4BCE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8F4BCE">
        <w:rPr>
          <w:rFonts w:ascii="Times New Roman" w:hAnsi="Times New Roman" w:cs="Times New Roman"/>
          <w:sz w:val="28"/>
          <w:szCs w:val="28"/>
        </w:rPr>
        <w:t xml:space="preserve">Email recipients: Update Gmail nodes.  </w:t>
      </w:r>
    </w:p>
    <w:p w:rsidR="00CE794B" w:rsidRPr="008F4BCE" w:rsidRDefault="008F4BCE" w:rsidP="008F4BCE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8F4BCE">
        <w:rPr>
          <w:rFonts w:ascii="Times New Roman" w:hAnsi="Times New Roman" w:cs="Times New Roman"/>
          <w:sz w:val="28"/>
          <w:szCs w:val="28"/>
        </w:rPr>
        <w:t>Schedule: Adjust cadence</w:t>
      </w:r>
      <w:r w:rsidRPr="008F4BCE">
        <w:rPr>
          <w:rFonts w:ascii="Times New Roman" w:hAnsi="Times New Roman" w:cs="Times New Roman"/>
          <w:sz w:val="28"/>
          <w:szCs w:val="28"/>
        </w:rPr>
        <w:t xml:space="preserve"> (default: 12h).  </w:t>
      </w:r>
    </w:p>
    <w:p w:rsidR="00A54954" w:rsidRPr="008F4BCE" w:rsidRDefault="008F4BCE" w:rsidP="008F4BCE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8F4BCE">
        <w:rPr>
          <w:rFonts w:ascii="Times New Roman" w:hAnsi="Times New Roman" w:cs="Times New Roman"/>
          <w:sz w:val="28"/>
          <w:szCs w:val="28"/>
        </w:rPr>
        <w:t>Permissions: Ensure Gmail can Send &amp; Wait; r</w:t>
      </w:r>
      <w:r w:rsidR="00D062AA" w:rsidRPr="008F4BCE">
        <w:rPr>
          <w:rFonts w:ascii="Times New Roman" w:hAnsi="Times New Roman" w:cs="Times New Roman"/>
          <w:sz w:val="28"/>
          <w:szCs w:val="28"/>
        </w:rPr>
        <w:t>eviewers can access Drive links</w:t>
      </w:r>
    </w:p>
    <w:p w:rsidR="008F4BCE" w:rsidRDefault="008F4BCE">
      <w:pPr>
        <w:rPr>
          <w:rFonts w:ascii="Times New Roman" w:hAnsi="Times New Roman" w:cs="Times New Roman"/>
          <w:sz w:val="28"/>
          <w:szCs w:val="28"/>
        </w:rPr>
      </w:pPr>
    </w:p>
    <w:p w:rsidR="008F4BCE" w:rsidRPr="00A5298C" w:rsidRDefault="008F4BCE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CE794B" w:rsidRPr="00A5298C" w:rsidRDefault="008F4BCE">
      <w:pPr>
        <w:pStyle w:val="Heading1"/>
        <w:rPr>
          <w:rFonts w:ascii="Times New Roman" w:hAnsi="Times New Roman" w:cs="Times New Roman"/>
        </w:rPr>
      </w:pPr>
      <w:r w:rsidRPr="00A5298C">
        <w:rPr>
          <w:rFonts w:ascii="Times New Roman" w:hAnsi="Times New Roman" w:cs="Times New Roman"/>
        </w:rPr>
        <w:lastRenderedPageBreak/>
        <w:t>Workflow Test Guide: Recording → Newsletter → Approval</w:t>
      </w:r>
    </w:p>
    <w:p w:rsidR="00CE794B" w:rsidRPr="008F4BCE" w:rsidRDefault="008F4BCE" w:rsidP="008F4BCE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8F4BCE">
        <w:rPr>
          <w:rFonts w:ascii="Times New Roman" w:hAnsi="Times New Roman" w:cs="Times New Roman"/>
          <w:sz w:val="28"/>
          <w:szCs w:val="28"/>
        </w:rPr>
        <w:t>This guide explains how to validate the automation.</w:t>
      </w:r>
    </w:p>
    <w:p w:rsidR="00CE794B" w:rsidRPr="008F4BCE" w:rsidRDefault="008F4BCE" w:rsidP="008F4BCE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8F4BCE">
        <w:rPr>
          <w:rFonts w:ascii="Times New Roman" w:hAnsi="Times New Roman" w:cs="Times New Roman"/>
          <w:sz w:val="28"/>
          <w:szCs w:val="28"/>
        </w:rPr>
        <w:t xml:space="preserve">Trigger Check → Runs every 12h. If no new recordings, Gmail says “No new recordings exist.”  </w:t>
      </w:r>
    </w:p>
    <w:p w:rsidR="00CE794B" w:rsidRPr="008F4BCE" w:rsidRDefault="008F4BCE" w:rsidP="008F4BCE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8F4BCE">
        <w:rPr>
          <w:rFonts w:ascii="Times New Roman" w:hAnsi="Times New Roman" w:cs="Times New Roman"/>
          <w:sz w:val="28"/>
          <w:szCs w:val="28"/>
        </w:rPr>
        <w:t xml:space="preserve">Duplicate Prevention → Existing IDs skipped, only new recordings process.  </w:t>
      </w:r>
    </w:p>
    <w:p w:rsidR="00CE794B" w:rsidRPr="008F4BCE" w:rsidRDefault="008F4BCE" w:rsidP="008F4BCE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8F4BCE">
        <w:rPr>
          <w:rFonts w:ascii="Times New Roman" w:hAnsi="Times New Roman" w:cs="Times New Roman"/>
          <w:sz w:val="28"/>
          <w:szCs w:val="28"/>
        </w:rPr>
        <w:t xml:space="preserve">Transcript </w:t>
      </w:r>
      <w:r w:rsidR="00D062AA" w:rsidRPr="008F4BCE">
        <w:rPr>
          <w:rFonts w:ascii="Times New Roman" w:hAnsi="Times New Roman" w:cs="Times New Roman"/>
          <w:sz w:val="28"/>
          <w:szCs w:val="28"/>
        </w:rPr>
        <w:t>processing</w:t>
      </w:r>
      <w:r w:rsidRPr="008F4BCE">
        <w:rPr>
          <w:rFonts w:ascii="Times New Roman" w:hAnsi="Times New Roman" w:cs="Times New Roman"/>
          <w:sz w:val="28"/>
          <w:szCs w:val="28"/>
        </w:rPr>
        <w:t xml:space="preserve"> → Transcript saved to Google Sheets with new ID.  </w:t>
      </w:r>
    </w:p>
    <w:p w:rsidR="00CE794B" w:rsidRPr="008F4BCE" w:rsidRDefault="008F4BCE" w:rsidP="008F4BCE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8F4BCE">
        <w:rPr>
          <w:rFonts w:ascii="Times New Roman" w:hAnsi="Times New Roman" w:cs="Times New Roman"/>
          <w:sz w:val="28"/>
          <w:szCs w:val="28"/>
        </w:rPr>
        <w:t>A</w:t>
      </w:r>
      <w:r w:rsidRPr="008F4BCE">
        <w:rPr>
          <w:rFonts w:ascii="Times New Roman" w:hAnsi="Times New Roman" w:cs="Times New Roman"/>
          <w:sz w:val="28"/>
          <w:szCs w:val="28"/>
        </w:rPr>
        <w:t xml:space="preserve">I Content Pipeline → Generates summary, insights, and 400‑word newsletter.  </w:t>
      </w:r>
    </w:p>
    <w:p w:rsidR="00CE794B" w:rsidRPr="008F4BCE" w:rsidRDefault="008F4BCE" w:rsidP="008F4BCE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8F4BCE">
        <w:rPr>
          <w:rFonts w:ascii="Times New Roman" w:hAnsi="Times New Roman" w:cs="Times New Roman"/>
          <w:sz w:val="28"/>
          <w:szCs w:val="28"/>
        </w:rPr>
        <w:t xml:space="preserve">Hero Graphic → Gemini generates on‑brand image → saved to Drive.  </w:t>
      </w:r>
    </w:p>
    <w:p w:rsidR="00CE794B" w:rsidRPr="008F4BCE" w:rsidRDefault="008F4BCE" w:rsidP="008F4BCE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8F4BCE">
        <w:rPr>
          <w:rFonts w:ascii="Times New Roman" w:hAnsi="Times New Roman" w:cs="Times New Roman"/>
          <w:sz w:val="28"/>
          <w:szCs w:val="28"/>
        </w:rPr>
        <w:t xml:space="preserve">Upload &amp; Share → Newsletter + image uploaded → client receives Drive link.  </w:t>
      </w:r>
    </w:p>
    <w:p w:rsidR="00CE794B" w:rsidRPr="008F4BCE" w:rsidRDefault="008F4BCE" w:rsidP="008F4BCE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8F4BCE">
        <w:rPr>
          <w:rFonts w:ascii="Times New Roman" w:hAnsi="Times New Roman" w:cs="Times New Roman"/>
          <w:sz w:val="28"/>
          <w:szCs w:val="28"/>
        </w:rPr>
        <w:t>Team Approval → Gmail appr</w:t>
      </w:r>
      <w:r w:rsidRPr="008F4BCE">
        <w:rPr>
          <w:rFonts w:ascii="Times New Roman" w:hAnsi="Times New Roman" w:cs="Times New Roman"/>
          <w:sz w:val="28"/>
          <w:szCs w:val="28"/>
        </w:rPr>
        <w:t xml:space="preserve">oval email → Approve = finalize / Disapprove = edits.  </w:t>
      </w:r>
    </w:p>
    <w:p w:rsidR="00CE794B" w:rsidRPr="008F4BCE" w:rsidRDefault="008F4BCE" w:rsidP="008F4BCE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8F4BCE">
        <w:rPr>
          <w:rFonts w:ascii="Times New Roman" w:hAnsi="Times New Roman" w:cs="Times New Roman"/>
          <w:sz w:val="28"/>
          <w:szCs w:val="28"/>
        </w:rPr>
        <w:t>Edit Loop → Text edits go to editor; image edits go to Gemini → loop until approved.</w:t>
      </w:r>
    </w:p>
    <w:sectPr w:rsidR="00CE794B" w:rsidRPr="008F4BCE" w:rsidSect="00BE6EC0">
      <w:pgSz w:w="12240" w:h="15840"/>
      <w:pgMar w:top="1440" w:right="1800" w:bottom="1440" w:left="1800" w:header="720" w:footer="720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45852F2"/>
    <w:multiLevelType w:val="hybridMultilevel"/>
    <w:tmpl w:val="CDA4AE4A"/>
    <w:lvl w:ilvl="0" w:tplc="EC5E856C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556E01"/>
    <w:multiLevelType w:val="hybridMultilevel"/>
    <w:tmpl w:val="CEE0F842"/>
    <w:lvl w:ilvl="0" w:tplc="EC5E856C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B11F5B"/>
    <w:multiLevelType w:val="hybridMultilevel"/>
    <w:tmpl w:val="17F8C6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357CB"/>
    <w:multiLevelType w:val="hybridMultilevel"/>
    <w:tmpl w:val="AA6EB79A"/>
    <w:lvl w:ilvl="0" w:tplc="EC5E856C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F1440B"/>
    <w:multiLevelType w:val="hybridMultilevel"/>
    <w:tmpl w:val="2C5E7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3E3BFF"/>
    <w:multiLevelType w:val="hybridMultilevel"/>
    <w:tmpl w:val="B686C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F53DF4"/>
    <w:multiLevelType w:val="hybridMultilevel"/>
    <w:tmpl w:val="F808F32C"/>
    <w:lvl w:ilvl="0" w:tplc="EC5E856C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C11C91"/>
    <w:multiLevelType w:val="hybridMultilevel"/>
    <w:tmpl w:val="EBC0A3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AA47C51"/>
    <w:multiLevelType w:val="hybridMultilevel"/>
    <w:tmpl w:val="10AC0432"/>
    <w:lvl w:ilvl="0" w:tplc="EC5E856C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CA415E"/>
    <w:multiLevelType w:val="hybridMultilevel"/>
    <w:tmpl w:val="D5388350"/>
    <w:lvl w:ilvl="0" w:tplc="EC5E856C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1502AD"/>
    <w:multiLevelType w:val="hybridMultilevel"/>
    <w:tmpl w:val="C1ECFE74"/>
    <w:lvl w:ilvl="0" w:tplc="EC5E856C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3"/>
  </w:num>
  <w:num w:numId="11">
    <w:abstractNumId w:val="15"/>
  </w:num>
  <w:num w:numId="12">
    <w:abstractNumId w:val="12"/>
  </w:num>
  <w:num w:numId="13">
    <w:abstractNumId w:val="10"/>
  </w:num>
  <w:num w:numId="14">
    <w:abstractNumId w:val="9"/>
  </w:num>
  <w:num w:numId="15">
    <w:abstractNumId w:val="17"/>
  </w:num>
  <w:num w:numId="16">
    <w:abstractNumId w:val="18"/>
  </w:num>
  <w:num w:numId="17">
    <w:abstractNumId w:val="19"/>
  </w:num>
  <w:num w:numId="18">
    <w:abstractNumId w:val="16"/>
  </w:num>
  <w:num w:numId="19">
    <w:abstractNumId w:val="11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1F3741"/>
    <w:rsid w:val="0029639D"/>
    <w:rsid w:val="00326F90"/>
    <w:rsid w:val="008F4BCE"/>
    <w:rsid w:val="00A5298C"/>
    <w:rsid w:val="00A54954"/>
    <w:rsid w:val="00AA1D8D"/>
    <w:rsid w:val="00B47730"/>
    <w:rsid w:val="00BE6EC0"/>
    <w:rsid w:val="00C52CCF"/>
    <w:rsid w:val="00CB0664"/>
    <w:rsid w:val="00CE794B"/>
    <w:rsid w:val="00D062AA"/>
    <w:rsid w:val="00E937C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97A7D092-F3B7-414B-868F-4D7149C45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2A05720-D2AF-40A9-AC93-66BE344200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636</Words>
  <Characters>3627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4255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User</cp:lastModifiedBy>
  <cp:revision>9</cp:revision>
  <dcterms:created xsi:type="dcterms:W3CDTF">2013-12-23T23:15:00Z</dcterms:created>
  <dcterms:modified xsi:type="dcterms:W3CDTF">2025-09-17T10:21:00Z</dcterms:modified>
  <cp:category/>
</cp:coreProperties>
</file>